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b/>
        </w:rPr>
        <w:t>Estado de Cuenta - Apartamento 2</w:t>
      </w:r>
    </w:p>
    <w:p>
      <w:r>
        <w:br/>
      </w:r>
    </w:p>
    <w:p>
      <w:pPr>
        <w:jc w:val="center"/>
      </w:pPr>
      <w:r>
        <w:rPr>
          <w:b/>
        </w:rPr>
        <w:t>============================================</w:t>
      </w:r>
    </w:p>
    <w:p>
      <w:r>
        <w:br/>
      </w:r>
    </w:p>
    <w:p>
      <w:pPr>
        <w:jc w:val="both"/>
      </w:pPr>
      <w:r>
        <w:rPr>
          <w:b/>
        </w:rPr>
        <w:t>Nota Importante:</w:t>
        <w:br/>
      </w:r>
      <w:r>
        <w:t>Las fechas indicadas en este estado de cuenta son aproximadas, ya que reflejan la fecha de depósito en la cuenta bancaria. Este documento es para los usos que el receptor considere convenientes. También se detalla que los pagos debieron ser realizados el día 12 de cada mes según contrato, pero se realizaron en las fechas indicadas.</w:t>
      </w:r>
    </w:p>
    <w:p>
      <w:r>
        <w:br/>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sz w:val="20"/>
              </w:rPr>
              <w:t>Fecha</w:t>
            </w:r>
          </w:p>
        </w:tc>
        <w:tc>
          <w:tcPr>
            <w:tcW w:type="dxa" w:w="1728"/>
          </w:tcPr>
          <w:p>
            <w:r>
              <w:rPr>
                <w:b/>
                <w:sz w:val="20"/>
              </w:rPr>
              <w:t>Destino</w:t>
            </w:r>
          </w:p>
        </w:tc>
        <w:tc>
          <w:tcPr>
            <w:tcW w:type="dxa" w:w="1728"/>
          </w:tcPr>
          <w:p>
            <w:r>
              <w:rPr>
                <w:b/>
                <w:sz w:val="20"/>
              </w:rPr>
              <w:t>Apartamento</w:t>
            </w:r>
          </w:p>
        </w:tc>
        <w:tc>
          <w:tcPr>
            <w:tcW w:type="dxa" w:w="1728"/>
          </w:tcPr>
          <w:p>
            <w:r>
              <w:rPr>
                <w:b/>
                <w:sz w:val="20"/>
              </w:rPr>
              <w:t>Mes</w:t>
            </w:r>
          </w:p>
        </w:tc>
        <w:tc>
          <w:tcPr>
            <w:tcW w:type="dxa" w:w="1728"/>
          </w:tcPr>
          <w:p>
            <w:r>
              <w:rPr>
                <w:b/>
                <w:sz w:val="20"/>
              </w:rPr>
              <w:t>Monto</w:t>
            </w:r>
          </w:p>
        </w:tc>
      </w:tr>
      <w:tr>
        <w:tc>
          <w:tcPr>
            <w:tcW w:type="dxa" w:w="1728"/>
          </w:tcPr>
          <w:p>
            <w:r>
              <w:t>16/jul/2024</w:t>
            </w:r>
          </w:p>
        </w:tc>
        <w:tc>
          <w:tcPr>
            <w:tcW w:type="dxa" w:w="1728"/>
          </w:tcPr>
          <w:p>
            <w:r>
              <w:t>DEPOSITO APARTAMENTO 2</w:t>
            </w:r>
          </w:p>
        </w:tc>
        <w:tc>
          <w:tcPr>
            <w:tcW w:type="dxa" w:w="1728"/>
          </w:tcPr>
          <w:p>
            <w:r>
              <w:t>2</w:t>
            </w:r>
          </w:p>
        </w:tc>
        <w:tc>
          <w:tcPr>
            <w:tcW w:type="dxa" w:w="1728"/>
          </w:tcPr>
          <w:p>
            <w:r>
              <w:t>julio</w:t>
            </w:r>
          </w:p>
        </w:tc>
        <w:tc>
          <w:tcPr>
            <w:tcW w:type="dxa" w:w="1728"/>
          </w:tcPr>
          <w:p>
            <w:r>
              <w:t>$100.00</w:t>
            </w:r>
          </w:p>
        </w:tc>
      </w:tr>
      <w:tr>
        <w:tc>
          <w:tcPr>
            <w:tcW w:type="dxa" w:w="1728"/>
          </w:tcPr>
          <w:p>
            <w:r>
              <w:t>16/jul/2024</w:t>
            </w:r>
          </w:p>
        </w:tc>
        <w:tc>
          <w:tcPr>
            <w:tcW w:type="dxa" w:w="1728"/>
          </w:tcPr>
          <w:p>
            <w:r>
              <w:t>PAGO MENSUALIDAD APARTAMENTO 2</w:t>
            </w:r>
          </w:p>
        </w:tc>
        <w:tc>
          <w:tcPr>
            <w:tcW w:type="dxa" w:w="1728"/>
          </w:tcPr>
          <w:p>
            <w:r>
              <w:t>2</w:t>
            </w:r>
          </w:p>
        </w:tc>
        <w:tc>
          <w:tcPr>
            <w:tcW w:type="dxa" w:w="1728"/>
          </w:tcPr>
          <w:p>
            <w:r>
              <w:t>julio</w:t>
            </w:r>
          </w:p>
        </w:tc>
        <w:tc>
          <w:tcPr>
            <w:tcW w:type="dxa" w:w="1728"/>
          </w:tcPr>
          <w:p>
            <w:r>
              <w:t>$125.00</w:t>
            </w:r>
          </w:p>
        </w:tc>
      </w:tr>
      <w:tr>
        <w:tc>
          <w:tcPr>
            <w:tcW w:type="dxa" w:w="1728"/>
          </w:tcPr>
          <w:p>
            <w:r>
              <w:t>15/ago/2024</w:t>
            </w:r>
          </w:p>
        </w:tc>
        <w:tc>
          <w:tcPr>
            <w:tcW w:type="dxa" w:w="1728"/>
          </w:tcPr>
          <w:p>
            <w:r>
              <w:t>PAGO MENSUALIDAD APARTAMENTO 2</w:t>
            </w:r>
          </w:p>
        </w:tc>
        <w:tc>
          <w:tcPr>
            <w:tcW w:type="dxa" w:w="1728"/>
          </w:tcPr>
          <w:p>
            <w:r>
              <w:t>2</w:t>
            </w:r>
          </w:p>
        </w:tc>
        <w:tc>
          <w:tcPr>
            <w:tcW w:type="dxa" w:w="1728"/>
          </w:tcPr>
          <w:p>
            <w:r>
              <w:t>agosto</w:t>
            </w:r>
          </w:p>
        </w:tc>
        <w:tc>
          <w:tcPr>
            <w:tcW w:type="dxa" w:w="1728"/>
          </w:tcPr>
          <w:p>
            <w:r>
              <w:t>$125.00</w:t>
            </w:r>
          </w:p>
        </w:tc>
      </w:tr>
      <w:tr>
        <w:tc>
          <w:tcPr>
            <w:tcW w:type="dxa" w:w="1728"/>
          </w:tcPr>
          <w:p>
            <w:r>
              <w:t>19/sep/2024</w:t>
            </w:r>
          </w:p>
        </w:tc>
        <w:tc>
          <w:tcPr>
            <w:tcW w:type="dxa" w:w="1728"/>
          </w:tcPr>
          <w:p>
            <w:r>
              <w:t>PAGO MENSUALIDAD APARTAMENTO 2</w:t>
            </w:r>
          </w:p>
        </w:tc>
        <w:tc>
          <w:tcPr>
            <w:tcW w:type="dxa" w:w="1728"/>
          </w:tcPr>
          <w:p>
            <w:r>
              <w:t>2</w:t>
            </w:r>
          </w:p>
        </w:tc>
        <w:tc>
          <w:tcPr>
            <w:tcW w:type="dxa" w:w="1728"/>
          </w:tcPr>
          <w:p>
            <w:r>
              <w:t>septiembre</w:t>
            </w:r>
          </w:p>
        </w:tc>
        <w:tc>
          <w:tcPr>
            <w:tcW w:type="dxa" w:w="1728"/>
          </w:tcPr>
          <w:p>
            <w:r>
              <w:t>$125.00</w:t>
            </w:r>
          </w:p>
        </w:tc>
      </w:tr>
      <w:tr>
        <w:tc>
          <w:tcPr>
            <w:tcW w:type="dxa" w:w="1728"/>
          </w:tcPr>
          <w:p>
            <w:r>
              <w:t>31/oct/2024</w:t>
            </w:r>
          </w:p>
        </w:tc>
        <w:tc>
          <w:tcPr>
            <w:tcW w:type="dxa" w:w="1728"/>
          </w:tcPr>
          <w:p>
            <w:r>
              <w:t>PAGO MENSUALIDAD APARTAMENTO 2</w:t>
            </w:r>
          </w:p>
        </w:tc>
        <w:tc>
          <w:tcPr>
            <w:tcW w:type="dxa" w:w="1728"/>
          </w:tcPr>
          <w:p>
            <w:r>
              <w:t>2</w:t>
            </w:r>
          </w:p>
        </w:tc>
        <w:tc>
          <w:tcPr>
            <w:tcW w:type="dxa" w:w="1728"/>
          </w:tcPr>
          <w:p>
            <w:r>
              <w:t>octubre</w:t>
            </w:r>
          </w:p>
        </w:tc>
        <w:tc>
          <w:tcPr>
            <w:tcW w:type="dxa" w:w="1728"/>
          </w:tcPr>
          <w:p>
            <w:r>
              <w:t>$125.00</w:t>
            </w:r>
          </w:p>
        </w:tc>
      </w:tr>
      <w:tr>
        <w:tc>
          <w:tcPr>
            <w:tcW w:type="dxa" w:w="1728"/>
          </w:tcPr>
          <w:p>
            <w:r>
              <w:t>05/dic/2024</w:t>
            </w:r>
          </w:p>
        </w:tc>
        <w:tc>
          <w:tcPr>
            <w:tcW w:type="dxa" w:w="1728"/>
          </w:tcPr>
          <w:p>
            <w:r>
              <w:t>PAGO MENSUALIDAD APARTAMENTO 2</w:t>
            </w:r>
          </w:p>
        </w:tc>
        <w:tc>
          <w:tcPr>
            <w:tcW w:type="dxa" w:w="1728"/>
          </w:tcPr>
          <w:p>
            <w:r>
              <w:t>2</w:t>
            </w:r>
          </w:p>
        </w:tc>
        <w:tc>
          <w:tcPr>
            <w:tcW w:type="dxa" w:w="1728"/>
          </w:tcPr>
          <w:p>
            <w:r>
              <w:t>diciembre</w:t>
            </w:r>
          </w:p>
        </w:tc>
        <w:tc>
          <w:tcPr>
            <w:tcW w:type="dxa" w:w="1728"/>
          </w:tcPr>
          <w:p>
            <w:r>
              <w:t>$125.00</w:t>
            </w:r>
          </w:p>
        </w:tc>
      </w:tr>
      <w:tr>
        <w:tc>
          <w:tcPr>
            <w:tcW w:type="dxa" w:w="1728"/>
          </w:tcPr>
          <w:p>
            <w:r>
              <w:t>29/dic/2024</w:t>
            </w:r>
          </w:p>
        </w:tc>
        <w:tc>
          <w:tcPr>
            <w:tcW w:type="dxa" w:w="1728"/>
          </w:tcPr>
          <w:p>
            <w:r>
              <w:t>PAGO MENSUALIDAD APARTAMENTO 2</w:t>
            </w:r>
          </w:p>
        </w:tc>
        <w:tc>
          <w:tcPr>
            <w:tcW w:type="dxa" w:w="1728"/>
          </w:tcPr>
          <w:p>
            <w:r>
              <w:t>2</w:t>
            </w:r>
          </w:p>
        </w:tc>
        <w:tc>
          <w:tcPr>
            <w:tcW w:type="dxa" w:w="1728"/>
          </w:tcPr>
          <w:p>
            <w:r>
              <w:t>diciembre</w:t>
            </w:r>
          </w:p>
        </w:tc>
        <w:tc>
          <w:tcPr>
            <w:tcW w:type="dxa" w:w="1728"/>
          </w:tcPr>
          <w:p>
            <w:r>
              <w:t>$20.00</w:t>
            </w:r>
          </w:p>
        </w:tc>
      </w:tr>
      <w:tr>
        <w:tc>
          <w:tcPr>
            <w:tcW w:type="dxa" w:w="1728"/>
          </w:tcPr>
          <w:p>
            <w:r>
              <w:t>29/dic/2024</w:t>
            </w:r>
          </w:p>
        </w:tc>
        <w:tc>
          <w:tcPr>
            <w:tcW w:type="dxa" w:w="1728"/>
          </w:tcPr>
          <w:p>
            <w:r>
              <w:t>PAGO MENSUALIDAD APARTAMENTO 2</w:t>
            </w:r>
          </w:p>
        </w:tc>
        <w:tc>
          <w:tcPr>
            <w:tcW w:type="dxa" w:w="1728"/>
          </w:tcPr>
          <w:p>
            <w:r>
              <w:t>2</w:t>
            </w:r>
          </w:p>
        </w:tc>
        <w:tc>
          <w:tcPr>
            <w:tcW w:type="dxa" w:w="1728"/>
          </w:tcPr>
          <w:p>
            <w:r>
              <w:t>diciembre</w:t>
            </w:r>
          </w:p>
        </w:tc>
        <w:tc>
          <w:tcPr>
            <w:tcW w:type="dxa" w:w="1728"/>
          </w:tcPr>
          <w:p>
            <w:r>
              <w:t>$125.00</w:t>
            </w:r>
          </w:p>
        </w:tc>
      </w:tr>
    </w:tbl>
    <w:p>
      <w:r>
        <w:br/>
      </w:r>
    </w:p>
    <w:p>
      <w:pPr>
        <w:jc w:val="center"/>
      </w:pPr>
      <w:r>
        <w:rPr>
          <w:b/>
        </w:rPr>
        <w:t>============================================</w:t>
      </w:r>
    </w:p>
    <w:p>
      <w:pPr>
        <w:jc w:val="center"/>
      </w:pPr>
      <w:r>
        <w:br/>
        <w:br/>
      </w:r>
      <w:r>
        <w:rPr>
          <w:b/>
        </w:rPr>
        <w:t>_______________________________</w:t>
        <w:br/>
      </w:r>
      <w:r>
        <w:t>Firma del Administrador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