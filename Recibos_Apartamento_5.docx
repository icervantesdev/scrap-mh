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03/jun/2024</w:t>
      </w:r>
    </w:p>
    <w:p>
      <w:r>
        <w:t>Recibí de arrendatarios del Apartamento 5: CINCO, La cantidad de: 160 DOLARES ($160.00) DOLARES AMERICANOS. En concepto de: PAGO MENSUALIDAD APARTAMENTO 5.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03/jul/2024</w:t>
      </w:r>
    </w:p>
    <w:p>
      <w:r>
        <w:t>Recibí de arrendatarios del Apartamento 5: CINCO, La cantidad de: 160 DOLARES ($160.00) DOLARES AMERICANOS. En concepto de: PAGO MENSUALIDAD APARTAMENTO 5.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17/ago/2024</w:t>
      </w:r>
    </w:p>
    <w:p>
      <w:r>
        <w:t>Recibí de arrendatarios del Apartamento 5: CINCO, La cantidad de: 160 DOLARES ($160.00) DOLARES AMERICANOS. En concepto de: PAGO MENSUALIDAD APARTAMENTO 5.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10/sep/2024</w:t>
      </w:r>
    </w:p>
    <w:p>
      <w:r>
        <w:t>Recibí de arrendatarios del Apartamento 5: CINCO, La cantidad de: 130 DOLARES ($130.00) DOLARES AMERICANOS. En concepto de: PAGO MENSUALIDAD APARTAMENTO 5.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07/oct/2024</w:t>
      </w:r>
    </w:p>
    <w:p>
      <w:r>
        <w:t>Recibí de arrendatarios del Apartamento 5: CINCO, La cantidad de: 125 DOLARES ($125.00) DOLARES AMERICANOS. En concepto de: PAGO MENSUALIDAD APARTAMENTO 5.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05/nov/2024</w:t>
      </w:r>
    </w:p>
    <w:p>
      <w:r>
        <w:t>Recibí de arrendatarios del Apartamento 5: CINCO, La cantidad de: 100 DOLARES ($100.00) DOLARES AMERICANOS. En concepto de: PAGO MENSUALIDAD APARTAMENTO 5.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17/nov/2024</w:t>
      </w:r>
    </w:p>
    <w:p>
      <w:r>
        <w:t>Recibí de arrendatarios del Apartamento 5: CINCO, La cantidad de: 60 DOLARES ($60.00) DOLARES AMERICANOS. En concepto de: PAGO MENSUALIDAD APARTAMENTO 5.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18/dic/2024</w:t>
      </w:r>
    </w:p>
    <w:p>
      <w:r>
        <w:t>Recibí de arrendatarios del Apartamento 5: CINCO, La cantidad de: 160 DOLARES ($160.00) DOLARES AMERICANOS. En concepto de: PAGO MENSUALIDAD APARTAMENTO 5.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